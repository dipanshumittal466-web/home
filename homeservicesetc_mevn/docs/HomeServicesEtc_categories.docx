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HomeServicesEtc.com Service Taxonomy (Full Version)</w:t>
      </w:r>
    </w:p>
    <w:p>
      <w:pPr>
        <w:pStyle w:val="Heading1"/>
      </w:pPr>
      <w:r>
        <w:t>Handyman &amp; General Repairs</w:t>
      </w:r>
    </w:p>
    <w:p>
      <w:pPr>
        <w:pStyle w:val="ListBullet"/>
      </w:pPr>
      <w:r>
        <w:t>General handyman / odd jobs</w:t>
      </w:r>
    </w:p>
    <w:p>
      <w:pPr>
        <w:pStyle w:val="ListBullet"/>
      </w:pPr>
      <w:r>
        <w:t>Furniture assembly / flat-packs</w:t>
      </w:r>
    </w:p>
    <w:p>
      <w:pPr>
        <w:pStyle w:val="ListBullet"/>
      </w:pPr>
      <w:r>
        <w:t>Picture/mirror hanging, TV mounting</w:t>
      </w:r>
    </w:p>
    <w:p>
      <w:pPr>
        <w:pStyle w:val="ListBullet"/>
      </w:pPr>
      <w:r>
        <w:t>Door repairs: handles, locks, hinges</w:t>
      </w:r>
    </w:p>
    <w:p>
      <w:pPr>
        <w:pStyle w:val="ListBullet"/>
      </w:pPr>
      <w:r>
        <w:t>Flyscreens &amp; mesh, window latches</w:t>
      </w:r>
    </w:p>
    <w:p>
      <w:pPr>
        <w:pStyle w:val="ListBullet"/>
      </w:pPr>
      <w:r>
        <w:t>Caulking &amp; sealing (bath, kitchen, windows)</w:t>
      </w:r>
    </w:p>
    <w:p>
      <w:pPr>
        <w:pStyle w:val="ListBullet"/>
      </w:pPr>
      <w:r>
        <w:t>Basic carpentry (shelves, trims, skirting)</w:t>
      </w:r>
    </w:p>
    <w:p>
      <w:pPr>
        <w:pStyle w:val="ListBullet"/>
      </w:pPr>
      <w:r>
        <w:t>Small patch &amp; paint</w:t>
      </w:r>
    </w:p>
    <w:p>
      <w:pPr>
        <w:pStyle w:val="ListBullet"/>
      </w:pPr>
      <w:r>
        <w:t>Weatherproofing &amp; draught sealing</w:t>
      </w:r>
    </w:p>
    <w:p>
      <w:pPr>
        <w:pStyle w:val="Heading1"/>
      </w:pPr>
      <w:r>
        <w:t>Carpentry &amp; Joinery</w:t>
      </w:r>
    </w:p>
    <w:p>
      <w:pPr>
        <w:pStyle w:val="ListBullet"/>
      </w:pPr>
      <w:r>
        <w:t>Framing &amp; extensions</w:t>
      </w:r>
    </w:p>
    <w:p>
      <w:pPr>
        <w:pStyle w:val="ListBullet"/>
      </w:pPr>
      <w:r>
        <w:t>Decks, pergolas, verandahs</w:t>
      </w:r>
    </w:p>
    <w:p>
      <w:pPr>
        <w:pStyle w:val="ListBullet"/>
      </w:pPr>
      <w:r>
        <w:t>Stairs &amp; balustrades</w:t>
      </w:r>
    </w:p>
    <w:p>
      <w:pPr>
        <w:pStyle w:val="ListBullet"/>
      </w:pPr>
      <w:r>
        <w:t>Custom cabinetry &amp; built-ins</w:t>
      </w:r>
    </w:p>
    <w:p>
      <w:pPr>
        <w:pStyle w:val="ListBullet"/>
      </w:pPr>
      <w:r>
        <w:t>Doors &amp; architraves</w:t>
      </w:r>
    </w:p>
    <w:p>
      <w:pPr>
        <w:pStyle w:val="ListBullet"/>
      </w:pPr>
      <w:r>
        <w:t>Skirting &amp; mouldings</w:t>
      </w:r>
    </w:p>
    <w:p>
      <w:pPr>
        <w:pStyle w:val="ListBullet"/>
      </w:pPr>
      <w:r>
        <w:t>Timber repairs &amp; rot replacement</w:t>
      </w:r>
    </w:p>
    <w:p>
      <w:pPr>
        <w:pStyle w:val="Heading1"/>
      </w:pPr>
      <w:r>
        <w:t>Plumbing, Gas &amp; Drainage</w:t>
      </w:r>
    </w:p>
    <w:p>
      <w:pPr>
        <w:pStyle w:val="ListBullet"/>
      </w:pPr>
      <w:r>
        <w:t>Emergency plumbing (24/7)</w:t>
      </w:r>
    </w:p>
    <w:p>
      <w:pPr>
        <w:pStyle w:val="ListBullet"/>
      </w:pPr>
      <w:r>
        <w:t>Blocked drains / CCTV drain inspection</w:t>
      </w:r>
    </w:p>
    <w:p>
      <w:pPr>
        <w:pStyle w:val="ListBullet"/>
      </w:pPr>
      <w:r>
        <w:t>Leaks: taps, toilets, showers</w:t>
      </w:r>
    </w:p>
    <w:p>
      <w:pPr>
        <w:pStyle w:val="ListBullet"/>
      </w:pPr>
      <w:r>
        <w:t>Hot water systems (gas, electric, solar, heat-pump)</w:t>
      </w:r>
    </w:p>
    <w:p>
      <w:pPr>
        <w:pStyle w:val="ListBullet"/>
      </w:pPr>
      <w:r>
        <w:t>Gasfitting: cooktops, heaters, bayonets</w:t>
      </w:r>
    </w:p>
    <w:p>
      <w:pPr>
        <w:pStyle w:val="ListBullet"/>
      </w:pPr>
      <w:r>
        <w:t>Roof plumbing, gutters &amp; downpipes</w:t>
      </w:r>
    </w:p>
    <w:p>
      <w:pPr>
        <w:pStyle w:val="ListBullet"/>
      </w:pPr>
      <w:r>
        <w:t>Rainwater tanks &amp; pump installations</w:t>
      </w:r>
    </w:p>
    <w:p>
      <w:pPr>
        <w:pStyle w:val="ListBullet"/>
      </w:pPr>
      <w:r>
        <w:t>Backflow prevention &amp; TMV servicing</w:t>
      </w:r>
    </w:p>
    <w:p>
      <w:pPr>
        <w:pStyle w:val="Heading1"/>
      </w:pPr>
      <w:r>
        <w:t>Electrical &amp; Data</w:t>
      </w:r>
    </w:p>
    <w:p>
      <w:pPr>
        <w:pStyle w:val="ListBullet"/>
      </w:pPr>
      <w:r>
        <w:t>Emergency electrical (24/7)</w:t>
      </w:r>
    </w:p>
    <w:p>
      <w:pPr>
        <w:pStyle w:val="ListBullet"/>
      </w:pPr>
      <w:r>
        <w:t>Power points, switches, lighting upgrades</w:t>
      </w:r>
    </w:p>
    <w:p>
      <w:pPr>
        <w:pStyle w:val="ListBullet"/>
      </w:pPr>
      <w:r>
        <w:t>Switchboard upgrades &amp; safety switches (RCDs)</w:t>
      </w:r>
    </w:p>
    <w:p>
      <w:pPr>
        <w:pStyle w:val="ListBullet"/>
      </w:pPr>
      <w:r>
        <w:t>Smoke alarms (install/test/compliance)</w:t>
      </w:r>
    </w:p>
    <w:p>
      <w:pPr>
        <w:pStyle w:val="ListBullet"/>
      </w:pPr>
      <w:r>
        <w:t>EV chargers (home &amp; commercial)</w:t>
      </w:r>
    </w:p>
    <w:p>
      <w:pPr>
        <w:pStyle w:val="ListBullet"/>
      </w:pPr>
      <w:r>
        <w:t>Data/phone cabling, NBN pre-wire</w:t>
      </w:r>
    </w:p>
    <w:p>
      <w:pPr>
        <w:pStyle w:val="ListBullet"/>
      </w:pPr>
      <w:r>
        <w:t>Home theatre &amp; audio visual</w:t>
      </w:r>
    </w:p>
    <w:p>
      <w:pPr>
        <w:pStyle w:val="ListBullet"/>
      </w:pPr>
      <w:r>
        <w:t>Test &amp; tag (workplace/commercial)</w:t>
      </w:r>
    </w:p>
    <w:p>
      <w:pPr>
        <w:pStyle w:val="Heading1"/>
      </w:pPr>
      <w:r>
        <w:t>Heating, Cooling &amp; Ventilation (HVAC)</w:t>
      </w:r>
    </w:p>
    <w:p>
      <w:pPr>
        <w:pStyle w:val="ListBullet"/>
      </w:pPr>
      <w:r>
        <w:t>Split-system AC install &amp; service</w:t>
      </w:r>
    </w:p>
    <w:p>
      <w:pPr>
        <w:pStyle w:val="ListBullet"/>
      </w:pPr>
      <w:r>
        <w:t>Ducted air-con &amp; zoning</w:t>
      </w:r>
    </w:p>
    <w:p>
      <w:pPr>
        <w:pStyle w:val="ListBullet"/>
      </w:pPr>
      <w:r>
        <w:t>Evaporative cooling</w:t>
      </w:r>
    </w:p>
    <w:p>
      <w:pPr>
        <w:pStyle w:val="ListBullet"/>
      </w:pPr>
      <w:r>
        <w:t>Gas heaters: service &amp; carbon-monoxide test</w:t>
      </w:r>
    </w:p>
    <w:p>
      <w:pPr>
        <w:pStyle w:val="ListBullet"/>
      </w:pPr>
      <w:r>
        <w:t>Ventilation, exhaust fans &amp; subfloor fans</w:t>
      </w:r>
    </w:p>
    <w:p>
      <w:pPr>
        <w:pStyle w:val="ListBullet"/>
      </w:pPr>
      <w:r>
        <w:t>Thermostat controls &amp; smart zoning</w:t>
      </w:r>
    </w:p>
    <w:p>
      <w:pPr>
        <w:pStyle w:val="Heading1"/>
      </w:pPr>
      <w:r>
        <w:t>Roofing &amp; Guttering</w:t>
      </w:r>
    </w:p>
    <w:p>
      <w:pPr>
        <w:pStyle w:val="ListBullet"/>
      </w:pPr>
      <w:r>
        <w:t>Roof repairs (tile, metal, Colorbond)</w:t>
      </w:r>
    </w:p>
    <w:p>
      <w:pPr>
        <w:pStyle w:val="ListBullet"/>
      </w:pPr>
      <w:r>
        <w:t>Re-roofing &amp; restorations</w:t>
      </w:r>
    </w:p>
    <w:p>
      <w:pPr>
        <w:pStyle w:val="ListBullet"/>
      </w:pPr>
      <w:r>
        <w:t>Flashings, valleys &amp; ridge capping</w:t>
      </w:r>
    </w:p>
    <w:p>
      <w:pPr>
        <w:pStyle w:val="ListBullet"/>
      </w:pPr>
      <w:r>
        <w:t>Gutter install/guard &amp; downpipes</w:t>
      </w:r>
    </w:p>
    <w:p>
      <w:pPr>
        <w:pStyle w:val="ListBullet"/>
      </w:pPr>
      <w:r>
        <w:t>Skylights &amp; roof windows</w:t>
      </w:r>
    </w:p>
    <w:p>
      <w:pPr>
        <w:pStyle w:val="ListBullet"/>
      </w:pPr>
      <w:r>
        <w:t>Leak detection &amp; storm damage Make Safe</w:t>
      </w:r>
    </w:p>
    <w:p>
      <w:pPr>
        <w:pStyle w:val="Heading1"/>
      </w:pPr>
      <w:r>
        <w:t>Painting &amp; Decorating</w:t>
      </w:r>
    </w:p>
    <w:p>
      <w:pPr>
        <w:pStyle w:val="ListBullet"/>
      </w:pPr>
      <w:r>
        <w:t>Interior/exterior painting</w:t>
      </w:r>
    </w:p>
    <w:p>
      <w:pPr>
        <w:pStyle w:val="ListBullet"/>
      </w:pPr>
      <w:r>
        <w:t>Feature walls &amp; wallpaper</w:t>
      </w:r>
    </w:p>
    <w:p>
      <w:pPr>
        <w:pStyle w:val="ListBullet"/>
      </w:pPr>
      <w:r>
        <w:t>Timber staining &amp; oiling (decks, doors)</w:t>
      </w:r>
    </w:p>
    <w:p>
      <w:pPr>
        <w:pStyle w:val="ListBullet"/>
      </w:pPr>
      <w:r>
        <w:t>Roof painting &amp; sealing</w:t>
      </w:r>
    </w:p>
    <w:p>
      <w:pPr>
        <w:pStyle w:val="ListBullet"/>
      </w:pPr>
      <w:r>
        <w:t>Lead-paint management (licensed)</w:t>
      </w:r>
    </w:p>
    <w:p>
      <w:pPr>
        <w:pStyle w:val="ListBullet"/>
      </w:pPr>
      <w:r>
        <w:t>Plaster &amp; surface prep</w:t>
      </w:r>
    </w:p>
    <w:p>
      <w:pPr>
        <w:pStyle w:val="Heading1"/>
      </w:pPr>
      <w:r>
        <w:t>Plastering &amp; Drywall</w:t>
      </w:r>
    </w:p>
    <w:p>
      <w:pPr>
        <w:pStyle w:val="ListBullet"/>
      </w:pPr>
      <w:r>
        <w:t>Hole patching &amp; cornices</w:t>
      </w:r>
    </w:p>
    <w:p>
      <w:pPr>
        <w:pStyle w:val="ListBullet"/>
      </w:pPr>
      <w:r>
        <w:t>New walls &amp; ceilings</w:t>
      </w:r>
    </w:p>
    <w:p>
      <w:pPr>
        <w:pStyle w:val="ListBullet"/>
      </w:pPr>
      <w:r>
        <w:t>Soundproofing &amp; acoustic panels</w:t>
      </w:r>
    </w:p>
    <w:p>
      <w:pPr>
        <w:pStyle w:val="ListBullet"/>
      </w:pPr>
      <w:r>
        <w:t>Water damage repairs</w:t>
      </w:r>
    </w:p>
    <w:p>
      <w:pPr>
        <w:pStyle w:val="Heading1"/>
      </w:pPr>
      <w:r>
        <w:t>Tiling, Stone &amp; Masonry</w:t>
      </w:r>
    </w:p>
    <w:p>
      <w:pPr>
        <w:pStyle w:val="ListBullet"/>
      </w:pPr>
      <w:r>
        <w:t>Floor/wall tiling (bath/kitchen)</w:t>
      </w:r>
    </w:p>
    <w:p>
      <w:pPr>
        <w:pStyle w:val="ListBullet"/>
      </w:pPr>
      <w:r>
        <w:t>Waterproofing (licensed where required)</w:t>
      </w:r>
    </w:p>
    <w:p>
      <w:pPr>
        <w:pStyle w:val="ListBullet"/>
      </w:pPr>
      <w:r>
        <w:t>Regrouting &amp; silicone renewal</w:t>
      </w:r>
    </w:p>
    <w:p>
      <w:pPr>
        <w:pStyle w:val="ListBullet"/>
      </w:pPr>
      <w:r>
        <w:t>Natural stone &amp; pavers</w:t>
      </w:r>
    </w:p>
    <w:p>
      <w:pPr>
        <w:pStyle w:val="ListBullet"/>
      </w:pPr>
      <w:r>
        <w:t>Bricklaying, retaining walls, blockwork</w:t>
      </w:r>
    </w:p>
    <w:p>
      <w:pPr>
        <w:pStyle w:val="ListBullet"/>
      </w:pPr>
      <w:r>
        <w:t>Concrete slabs, paths &amp; driveways</w:t>
      </w:r>
    </w:p>
    <w:p>
      <w:pPr>
        <w:pStyle w:val="ListBullet"/>
      </w:pPr>
      <w:r>
        <w:t>Polished concrete &amp; epoxy floors</w:t>
      </w:r>
    </w:p>
    <w:p>
      <w:pPr>
        <w:pStyle w:val="Heading1"/>
      </w:pPr>
      <w:r>
        <w:t>Flooring</w:t>
      </w:r>
    </w:p>
    <w:p>
      <w:pPr>
        <w:pStyle w:val="ListBullet"/>
      </w:pPr>
      <w:r>
        <w:t>Timber/engineered/laminate install</w:t>
      </w:r>
    </w:p>
    <w:p>
      <w:pPr>
        <w:pStyle w:val="ListBullet"/>
      </w:pPr>
      <w:r>
        <w:t>Sanding &amp; polishing</w:t>
      </w:r>
    </w:p>
    <w:p>
      <w:pPr>
        <w:pStyle w:val="ListBullet"/>
      </w:pPr>
      <w:r>
        <w:t>Hybrid &amp; vinyl plank</w:t>
      </w:r>
    </w:p>
    <w:p>
      <w:pPr>
        <w:pStyle w:val="ListBullet"/>
      </w:pPr>
      <w:r>
        <w:t>Carpet install &amp; stretching</w:t>
      </w:r>
    </w:p>
    <w:p>
      <w:pPr>
        <w:pStyle w:val="ListBullet"/>
      </w:pPr>
      <w:r>
        <w:t>Tile removal &amp; prep</w:t>
      </w:r>
    </w:p>
    <w:p>
      <w:pPr>
        <w:pStyle w:val="ListBullet"/>
      </w:pPr>
      <w:r>
        <w:t>Underlay, trims &amp; transitions</w:t>
      </w:r>
    </w:p>
    <w:p>
      <w:pPr>
        <w:pStyle w:val="Heading1"/>
      </w:pPr>
      <w:r>
        <w:t>Windows, Doors &amp; Glazing</w:t>
      </w:r>
    </w:p>
    <w:p>
      <w:pPr>
        <w:pStyle w:val="ListBullet"/>
      </w:pPr>
      <w:r>
        <w:t>Window replacement &amp; repairs</w:t>
      </w:r>
    </w:p>
    <w:p>
      <w:pPr>
        <w:pStyle w:val="ListBullet"/>
      </w:pPr>
      <w:r>
        <w:t>Double glazing/retrofit</w:t>
      </w:r>
    </w:p>
    <w:p>
      <w:pPr>
        <w:pStyle w:val="ListBullet"/>
      </w:pPr>
      <w:r>
        <w:t>Flyscreens &amp; security screens</w:t>
      </w:r>
    </w:p>
    <w:p>
      <w:pPr>
        <w:pStyle w:val="ListBullet"/>
      </w:pPr>
      <w:r>
        <w:t>Sliding door tracks &amp; rollers</w:t>
      </w:r>
    </w:p>
    <w:p>
      <w:pPr>
        <w:pStyle w:val="ListBullet"/>
      </w:pPr>
      <w:r>
        <w:t>Garage doors (install/service)</w:t>
      </w:r>
    </w:p>
    <w:p>
      <w:pPr>
        <w:pStyle w:val="ListBullet"/>
      </w:pPr>
      <w:r>
        <w:t>Shower screens &amp; mirrors</w:t>
      </w:r>
    </w:p>
    <w:p>
      <w:pPr>
        <w:pStyle w:val="ListBullet"/>
      </w:pPr>
      <w:r>
        <w:t>Bi-folds, French &amp; stacker doors</w:t>
      </w:r>
    </w:p>
    <w:p>
      <w:pPr>
        <w:pStyle w:val="Heading1"/>
      </w:pPr>
      <w:r>
        <w:t>Fencing &amp; Gates</w:t>
      </w:r>
    </w:p>
    <w:p>
      <w:pPr>
        <w:pStyle w:val="ListBullet"/>
      </w:pPr>
      <w:r>
        <w:t>Timber, Colorbond, aluminium</w:t>
      </w:r>
    </w:p>
    <w:p>
      <w:pPr>
        <w:pStyle w:val="ListBullet"/>
      </w:pPr>
      <w:r>
        <w:t>Pool fencing &amp; compliance</w:t>
      </w:r>
    </w:p>
    <w:p>
      <w:pPr>
        <w:pStyle w:val="ListBullet"/>
      </w:pPr>
      <w:r>
        <w:t>Slat screens &amp; privacy</w:t>
      </w:r>
    </w:p>
    <w:p>
      <w:pPr>
        <w:pStyle w:val="ListBullet"/>
      </w:pPr>
      <w:r>
        <w:t>Gates (manual/automatic)</w:t>
      </w:r>
    </w:p>
    <w:p>
      <w:pPr>
        <w:pStyle w:val="ListBullet"/>
      </w:pPr>
      <w:r>
        <w:t>Rural fencing &amp; stock fencing</w:t>
      </w:r>
    </w:p>
    <w:p>
      <w:pPr>
        <w:pStyle w:val="ListBullet"/>
      </w:pPr>
      <w:r>
        <w:t>Repairs &amp; storm damage</w:t>
      </w:r>
    </w:p>
    <w:p>
      <w:pPr>
        <w:pStyle w:val="Heading1"/>
      </w:pPr>
      <w:r>
        <w:t>Outdoor, Landscaping &amp; Garden</w:t>
      </w:r>
    </w:p>
    <w:p>
      <w:pPr>
        <w:pStyle w:val="ListBullet"/>
      </w:pPr>
      <w:r>
        <w:t>Lawn care &amp; mowing</w:t>
      </w:r>
    </w:p>
    <w:p>
      <w:pPr>
        <w:pStyle w:val="ListBullet"/>
      </w:pPr>
      <w:r>
        <w:t>Hedging, pruning &amp; tree lopping (arborist)</w:t>
      </w:r>
    </w:p>
    <w:p>
      <w:pPr>
        <w:pStyle w:val="ListBullet"/>
      </w:pPr>
      <w:r>
        <w:t>Garden makeovers &amp; softscaping</w:t>
      </w:r>
    </w:p>
    <w:p>
      <w:pPr>
        <w:pStyle w:val="ListBullet"/>
      </w:pPr>
      <w:r>
        <w:t>Reticulation/irrigation &amp; water tanks</w:t>
      </w:r>
    </w:p>
    <w:p>
      <w:pPr>
        <w:pStyle w:val="ListBullet"/>
      </w:pPr>
      <w:r>
        <w:t>Turf (natural &amp; synthetic)</w:t>
      </w:r>
    </w:p>
    <w:p>
      <w:pPr>
        <w:pStyle w:val="ListBullet"/>
      </w:pPr>
      <w:r>
        <w:t>Decks, pergolas, gazebos</w:t>
      </w:r>
    </w:p>
    <w:p>
      <w:pPr>
        <w:pStyle w:val="ListBullet"/>
      </w:pPr>
      <w:r>
        <w:t>Paving &amp; edging</w:t>
      </w:r>
    </w:p>
    <w:p>
      <w:pPr>
        <w:pStyle w:val="ListBullet"/>
      </w:pPr>
      <w:r>
        <w:t>Garden lighting &amp; outdoor power</w:t>
      </w:r>
    </w:p>
    <w:p>
      <w:pPr>
        <w:pStyle w:val="ListBullet"/>
      </w:pPr>
      <w:r>
        <w:t>Green waste removal</w:t>
      </w:r>
    </w:p>
    <w:p>
      <w:pPr>
        <w:pStyle w:val="Heading1"/>
      </w:pPr>
      <w:r>
        <w:t>Pools, Spas &amp; Saunas</w:t>
      </w:r>
    </w:p>
    <w:p>
      <w:pPr>
        <w:pStyle w:val="ListBullet"/>
      </w:pPr>
      <w:r>
        <w:t>Pool cleaning &amp; regular servicing</w:t>
      </w:r>
    </w:p>
    <w:p>
      <w:pPr>
        <w:pStyle w:val="ListBullet"/>
      </w:pPr>
      <w:r>
        <w:t>Pumps, filters &amp; chlorinators</w:t>
      </w:r>
    </w:p>
    <w:p>
      <w:pPr>
        <w:pStyle w:val="ListBullet"/>
      </w:pPr>
      <w:r>
        <w:t>Leak detection</w:t>
      </w:r>
    </w:p>
    <w:p>
      <w:pPr>
        <w:pStyle w:val="ListBullet"/>
      </w:pPr>
      <w:r>
        <w:t>Heating (solar, gas, electric)</w:t>
      </w:r>
    </w:p>
    <w:p>
      <w:pPr>
        <w:pStyle w:val="ListBullet"/>
      </w:pPr>
      <w:r>
        <w:t>Pool fencing &amp; compliance certificates</w:t>
      </w:r>
    </w:p>
    <w:p>
      <w:pPr>
        <w:pStyle w:val="ListBullet"/>
      </w:pPr>
      <w:r>
        <w:t>Spa install &amp; maintenance</w:t>
      </w:r>
    </w:p>
    <w:p>
      <w:pPr>
        <w:pStyle w:val="ListBullet"/>
      </w:pPr>
      <w:r>
        <w:t>Saunas &amp; steam rooms</w:t>
      </w:r>
    </w:p>
    <w:p>
      <w:pPr>
        <w:pStyle w:val="Heading1"/>
      </w:pPr>
      <w:r>
        <w:t>Cleaning &amp; Housekeeping</w:t>
      </w:r>
    </w:p>
    <w:p>
      <w:pPr>
        <w:pStyle w:val="ListBullet"/>
      </w:pPr>
      <w:r>
        <w:t>Regular house cleaning</w:t>
      </w:r>
    </w:p>
    <w:p>
      <w:pPr>
        <w:pStyle w:val="ListBullet"/>
      </w:pPr>
      <w:r>
        <w:t>End-of-lease/vacate cleaning</w:t>
      </w:r>
    </w:p>
    <w:p>
      <w:pPr>
        <w:pStyle w:val="ListBullet"/>
      </w:pPr>
      <w:r>
        <w:t>Deep cleans (kitchens, bathrooms)</w:t>
      </w:r>
    </w:p>
    <w:p>
      <w:pPr>
        <w:pStyle w:val="ListBullet"/>
      </w:pPr>
      <w:r>
        <w:t>Window &amp; flyscreen cleaning</w:t>
      </w:r>
    </w:p>
    <w:p>
      <w:pPr>
        <w:pStyle w:val="ListBullet"/>
      </w:pPr>
      <w:r>
        <w:t>Carpet, rug &amp; upholstery steam clean</w:t>
      </w:r>
    </w:p>
    <w:p>
      <w:pPr>
        <w:pStyle w:val="ListBullet"/>
      </w:pPr>
      <w:r>
        <w:t>Pressure washing (paths, walls, roofs)</w:t>
      </w:r>
    </w:p>
    <w:p>
      <w:pPr>
        <w:pStyle w:val="ListBullet"/>
      </w:pPr>
      <w:r>
        <w:t>Solar panel cleaning</w:t>
      </w:r>
    </w:p>
    <w:p>
      <w:pPr>
        <w:pStyle w:val="ListBullet"/>
      </w:pPr>
      <w:r>
        <w:t>Oven &amp; rangehood detailing</w:t>
      </w:r>
    </w:p>
    <w:p>
      <w:pPr>
        <w:pStyle w:val="ListBullet"/>
      </w:pPr>
      <w:r>
        <w:t>Post-reno &amp; builder’s cleans</w:t>
      </w:r>
    </w:p>
    <w:p>
      <w:pPr>
        <w:pStyle w:val="Heading1"/>
      </w:pPr>
      <w:r>
        <w:t>Rubbish, Recycling &amp; Skip Hire</w:t>
      </w:r>
    </w:p>
    <w:p>
      <w:pPr>
        <w:pStyle w:val="ListBullet"/>
      </w:pPr>
      <w:r>
        <w:t>Household junk removal</w:t>
      </w:r>
    </w:p>
    <w:p>
      <w:pPr>
        <w:pStyle w:val="ListBullet"/>
      </w:pPr>
      <w:r>
        <w:t>Green waste &amp; storm debris</w:t>
      </w:r>
    </w:p>
    <w:p>
      <w:pPr>
        <w:pStyle w:val="ListBullet"/>
      </w:pPr>
      <w:r>
        <w:t>Construction &amp; renovation waste</w:t>
      </w:r>
    </w:p>
    <w:p>
      <w:pPr>
        <w:pStyle w:val="ListBullet"/>
      </w:pPr>
      <w:r>
        <w:t>Whitegoods &amp; e-waste</w:t>
      </w:r>
    </w:p>
    <w:p>
      <w:pPr>
        <w:pStyle w:val="ListBullet"/>
      </w:pPr>
      <w:r>
        <w:t>Mattress &amp; bulky items</w:t>
      </w:r>
    </w:p>
    <w:p>
      <w:pPr>
        <w:pStyle w:val="ListBullet"/>
      </w:pPr>
      <w:r>
        <w:t>Skip bin delivery &amp; pickup</w:t>
      </w:r>
    </w:p>
    <w:p>
      <w:pPr>
        <w:pStyle w:val="Heading1"/>
      </w:pPr>
      <w:r>
        <w:t>Pest &amp; Wildlife</w:t>
      </w:r>
    </w:p>
    <w:p>
      <w:pPr>
        <w:pStyle w:val="ListBullet"/>
      </w:pPr>
      <w:r>
        <w:t>Termite inspections &amp; barriers</w:t>
      </w:r>
    </w:p>
    <w:p>
      <w:pPr>
        <w:pStyle w:val="ListBullet"/>
      </w:pPr>
      <w:r>
        <w:t>General pest control (ants, cockroaches, spiders)</w:t>
      </w:r>
    </w:p>
    <w:p>
      <w:pPr>
        <w:pStyle w:val="ListBullet"/>
      </w:pPr>
      <w:r>
        <w:t>Rodent proofing</w:t>
      </w:r>
    </w:p>
    <w:p>
      <w:pPr>
        <w:pStyle w:val="ListBullet"/>
      </w:pPr>
      <w:r>
        <w:t>Possum removal (licensed)</w:t>
      </w:r>
    </w:p>
    <w:p>
      <w:pPr>
        <w:pStyle w:val="ListBullet"/>
      </w:pPr>
      <w:r>
        <w:t>Bird control &amp; netting</w:t>
      </w:r>
    </w:p>
    <w:p>
      <w:pPr>
        <w:pStyle w:val="ListBullet"/>
      </w:pPr>
      <w:r>
        <w:t>End-of-lease pest treatment</w:t>
      </w:r>
    </w:p>
    <w:p>
      <w:pPr>
        <w:pStyle w:val="Heading1"/>
      </w:pPr>
      <w:r>
        <w:t>Security, Alarms &amp; CCTV</w:t>
      </w:r>
    </w:p>
    <w:p>
      <w:pPr>
        <w:pStyle w:val="ListBullet"/>
      </w:pPr>
      <w:r>
        <w:t>Alarm systems &amp; monitoring setup</w:t>
      </w:r>
    </w:p>
    <w:p>
      <w:pPr>
        <w:pStyle w:val="ListBullet"/>
      </w:pPr>
      <w:r>
        <w:t>CCTV cameras &amp; NVRs</w:t>
      </w:r>
    </w:p>
    <w:p>
      <w:pPr>
        <w:pStyle w:val="ListBullet"/>
      </w:pPr>
      <w:r>
        <w:t>Intercoms &amp; access control</w:t>
      </w:r>
    </w:p>
    <w:p>
      <w:pPr>
        <w:pStyle w:val="ListBullet"/>
      </w:pPr>
      <w:r>
        <w:t>Security doors, screens &amp; bars</w:t>
      </w:r>
    </w:p>
    <w:p>
      <w:pPr>
        <w:pStyle w:val="ListBullet"/>
      </w:pPr>
      <w:r>
        <w:t>Safes (install/bolt down)</w:t>
      </w:r>
    </w:p>
    <w:p>
      <w:pPr>
        <w:pStyle w:val="ListBullet"/>
      </w:pPr>
      <w:r>
        <w:t>Temporary site security</w:t>
      </w:r>
    </w:p>
    <w:p>
      <w:pPr>
        <w:pStyle w:val="Heading1"/>
      </w:pPr>
      <w:r>
        <w:t>Smart Home &amp; IT</w:t>
      </w:r>
    </w:p>
    <w:p>
      <w:pPr>
        <w:pStyle w:val="ListBullet"/>
      </w:pPr>
      <w:r>
        <w:t>Smart lighting, sensors &amp; automations</w:t>
      </w:r>
    </w:p>
    <w:p>
      <w:pPr>
        <w:pStyle w:val="ListBullet"/>
      </w:pPr>
      <w:r>
        <w:t>Voice assistants &amp; hubs</w:t>
      </w:r>
    </w:p>
    <w:p>
      <w:pPr>
        <w:pStyle w:val="ListBullet"/>
      </w:pPr>
      <w:r>
        <w:t>Wi-Fi optimisation &amp; mesh systems</w:t>
      </w:r>
    </w:p>
    <w:p>
      <w:pPr>
        <w:pStyle w:val="ListBullet"/>
      </w:pPr>
      <w:r>
        <w:t>Home networking &amp; NAS</w:t>
      </w:r>
    </w:p>
    <w:p>
      <w:pPr>
        <w:pStyle w:val="ListBullet"/>
      </w:pPr>
      <w:r>
        <w:t>Device setup (TVs, soundbars, printers)</w:t>
      </w:r>
    </w:p>
    <w:p>
      <w:pPr>
        <w:pStyle w:val="ListBullet"/>
      </w:pPr>
      <w:r>
        <w:t>Cybersecurity checkup (home office)</w:t>
      </w:r>
    </w:p>
    <w:p>
      <w:pPr>
        <w:pStyle w:val="Heading1"/>
      </w:pPr>
      <w:r>
        <w:t>Solar, Batteries &amp; Energy</w:t>
      </w:r>
    </w:p>
    <w:p>
      <w:pPr>
        <w:pStyle w:val="ListBullet"/>
      </w:pPr>
      <w:r>
        <w:t>Solar PV installs &amp; upgrades</w:t>
      </w:r>
    </w:p>
    <w:p>
      <w:pPr>
        <w:pStyle w:val="ListBullet"/>
      </w:pPr>
      <w:r>
        <w:t>Inverter replacement &amp; diagnostics</w:t>
      </w:r>
    </w:p>
    <w:p>
      <w:pPr>
        <w:pStyle w:val="ListBullet"/>
      </w:pPr>
      <w:r>
        <w:t>Battery storage (home/commercial)</w:t>
      </w:r>
    </w:p>
    <w:p>
      <w:pPr>
        <w:pStyle w:val="ListBullet"/>
      </w:pPr>
      <w:r>
        <w:t>Solar hot water &amp; heat-pump systems</w:t>
      </w:r>
    </w:p>
    <w:p>
      <w:pPr>
        <w:pStyle w:val="ListBullet"/>
      </w:pPr>
      <w:r>
        <w:t>Energy audits &amp; bill optimisation</w:t>
      </w:r>
    </w:p>
    <w:p>
      <w:pPr>
        <w:pStyle w:val="Heading1"/>
      </w:pPr>
      <w:r>
        <w:t>Appliances</w:t>
      </w:r>
    </w:p>
    <w:p>
      <w:pPr>
        <w:pStyle w:val="ListBullet"/>
      </w:pPr>
      <w:r>
        <w:t>Install: dishwashers, ovens, cooktops, rangehoods</w:t>
      </w:r>
    </w:p>
    <w:p>
      <w:pPr>
        <w:pStyle w:val="ListBullet"/>
      </w:pPr>
      <w:r>
        <w:t>Repairs (authorised/independent)</w:t>
      </w:r>
    </w:p>
    <w:p>
      <w:pPr>
        <w:pStyle w:val="ListBullet"/>
      </w:pPr>
      <w:r>
        <w:t>Air-con cleaning services</w:t>
      </w:r>
    </w:p>
    <w:p>
      <w:pPr>
        <w:pStyle w:val="ListBullet"/>
      </w:pPr>
      <w:r>
        <w:t>Commercial kitchen equipment (cafés &amp; restaurants)</w:t>
      </w:r>
    </w:p>
    <w:p>
      <w:pPr>
        <w:pStyle w:val="Heading1"/>
      </w:pPr>
      <w:r>
        <w:t>Building &amp; Renovation</w:t>
      </w:r>
    </w:p>
    <w:p>
      <w:pPr>
        <w:pStyle w:val="ListBullet"/>
      </w:pPr>
      <w:r>
        <w:t>Bathrooms, laundries &amp; kitchens</w:t>
      </w:r>
    </w:p>
    <w:p>
      <w:pPr>
        <w:pStyle w:val="ListBullet"/>
      </w:pPr>
      <w:r>
        <w:t>Extensions &amp; additions</w:t>
      </w:r>
    </w:p>
    <w:p>
      <w:pPr>
        <w:pStyle w:val="ListBullet"/>
      </w:pPr>
      <w:r>
        <w:t>Granny flats &amp; studios</w:t>
      </w:r>
    </w:p>
    <w:p>
      <w:pPr>
        <w:pStyle w:val="ListBullet"/>
      </w:pPr>
      <w:r>
        <w:t>Garage conversions</w:t>
      </w:r>
    </w:p>
    <w:p>
      <w:pPr>
        <w:pStyle w:val="ListBullet"/>
      </w:pPr>
      <w:r>
        <w:t>Design &amp; drafting (BASIX/NATHERS where relevant)</w:t>
      </w:r>
    </w:p>
    <w:p>
      <w:pPr>
        <w:pStyle w:val="ListBullet"/>
      </w:pPr>
      <w:r>
        <w:t>Owner-builder support &amp; project management</w:t>
      </w:r>
    </w:p>
    <w:p>
      <w:pPr>
        <w:pStyle w:val="ListBullet"/>
      </w:pPr>
      <w:r>
        <w:t>Quantity surveying &amp; take-offs</w:t>
      </w:r>
    </w:p>
    <w:p>
      <w:pPr>
        <w:pStyle w:val="Heading1"/>
      </w:pPr>
      <w:r>
        <w:t>Compliance, Inspection &amp; Reports</w:t>
      </w:r>
    </w:p>
    <w:p>
      <w:pPr>
        <w:pStyle w:val="ListBullet"/>
      </w:pPr>
      <w:r>
        <w:t>Pre-purchase building &amp; pest</w:t>
      </w:r>
    </w:p>
    <w:p>
      <w:pPr>
        <w:pStyle w:val="ListBullet"/>
      </w:pPr>
      <w:r>
        <w:t>Pool safety inspections/certificates</w:t>
      </w:r>
    </w:p>
    <w:p>
      <w:pPr>
        <w:pStyle w:val="ListBullet"/>
      </w:pPr>
      <w:r>
        <w:t>Smoke alarm compliance (NSW/QLD regs)</w:t>
      </w:r>
    </w:p>
    <w:p>
      <w:pPr>
        <w:pStyle w:val="ListBullet"/>
      </w:pPr>
      <w:r>
        <w:t>Electrical certificates of compliance</w:t>
      </w:r>
    </w:p>
    <w:p>
      <w:pPr>
        <w:pStyle w:val="ListBullet"/>
      </w:pPr>
      <w:r>
        <w:t>Gas compliance certificates</w:t>
      </w:r>
    </w:p>
    <w:p>
      <w:pPr>
        <w:pStyle w:val="ListBullet"/>
      </w:pPr>
      <w:r>
        <w:t>Asbestos testing &amp; removal (licensed)</w:t>
      </w:r>
    </w:p>
    <w:p>
      <w:pPr>
        <w:pStyle w:val="ListBullet"/>
      </w:pPr>
      <w:r>
        <w:t>Mould assessment &amp; remediation</w:t>
      </w:r>
    </w:p>
    <w:p>
      <w:pPr>
        <w:pStyle w:val="ListBullet"/>
      </w:pPr>
      <w:r>
        <w:t>BAL (bushfire attack level) assessment</w:t>
      </w:r>
    </w:p>
    <w:p>
      <w:pPr>
        <w:pStyle w:val="ListBullet"/>
      </w:pPr>
      <w:r>
        <w:t>Dilapidation reports</w:t>
      </w:r>
    </w:p>
    <w:p>
      <w:pPr>
        <w:pStyle w:val="ListBullet"/>
      </w:pPr>
      <w:r>
        <w:t>Strata/common property reports</w:t>
      </w:r>
    </w:p>
    <w:p>
      <w:pPr>
        <w:pStyle w:val="Heading1"/>
      </w:pPr>
      <w:r>
        <w:t>Emergency &amp; Disaster Recovery</w:t>
      </w:r>
    </w:p>
    <w:p>
      <w:pPr>
        <w:pStyle w:val="ListBullet"/>
      </w:pPr>
      <w:r>
        <w:t>24/7 Make Safe (roof, glazing, board-ups)</w:t>
      </w:r>
    </w:p>
    <w:p>
      <w:pPr>
        <w:pStyle w:val="ListBullet"/>
      </w:pPr>
      <w:r>
        <w:t>Storm/flood/water extraction &amp; drying</w:t>
      </w:r>
    </w:p>
    <w:p>
      <w:pPr>
        <w:pStyle w:val="ListBullet"/>
      </w:pPr>
      <w:r>
        <w:t>Fire damage cleanup &amp; deodorising</w:t>
      </w:r>
    </w:p>
    <w:p>
      <w:pPr>
        <w:pStyle w:val="ListBullet"/>
      </w:pPr>
      <w:r>
        <w:t>Insurance repair &amp; quote management</w:t>
      </w:r>
    </w:p>
    <w:p>
      <w:pPr>
        <w:pStyle w:val="ListBullet"/>
      </w:pPr>
      <w:r>
        <w:t>Temporary fencing &amp; site safety</w:t>
      </w:r>
    </w:p>
    <w:p>
      <w:pPr>
        <w:pStyle w:val="Heading1"/>
      </w:pPr>
      <w:r>
        <w:t>Strata &amp; Property Management Services</w:t>
      </w:r>
    </w:p>
    <w:p>
      <w:pPr>
        <w:pStyle w:val="ListBullet"/>
      </w:pPr>
      <w:r>
        <w:t>Common-area cleaning &amp; bins</w:t>
      </w:r>
    </w:p>
    <w:p>
      <w:pPr>
        <w:pStyle w:val="ListBullet"/>
      </w:pPr>
      <w:r>
        <w:t>Grounds &amp; garden care</w:t>
      </w:r>
    </w:p>
    <w:p>
      <w:pPr>
        <w:pStyle w:val="ListBullet"/>
      </w:pPr>
      <w:r>
        <w:t>Lift lobby/foyer maintenance</w:t>
      </w:r>
    </w:p>
    <w:p>
      <w:pPr>
        <w:pStyle w:val="ListBullet"/>
      </w:pPr>
      <w:r>
        <w:t>Carpark line-marking &amp; bollards</w:t>
      </w:r>
    </w:p>
    <w:p>
      <w:pPr>
        <w:pStyle w:val="ListBullet"/>
      </w:pPr>
      <w:r>
        <w:t>Lighting &amp; sensor maintenance</w:t>
      </w:r>
    </w:p>
    <w:p>
      <w:pPr>
        <w:pStyle w:val="ListBullet"/>
      </w:pPr>
      <w:r>
        <w:t>Compliance logs &amp; contractor coordination</w:t>
      </w:r>
    </w:p>
    <w:p>
      <w:pPr>
        <w:pStyle w:val="Heading1"/>
      </w:pPr>
      <w:r>
        <w:t>Moving, Storage &amp; Relocations</w:t>
      </w:r>
    </w:p>
    <w:p>
      <w:pPr>
        <w:pStyle w:val="ListBullet"/>
      </w:pPr>
      <w:r>
        <w:t>Local moves &amp; interstate removals</w:t>
      </w:r>
    </w:p>
    <w:p>
      <w:pPr>
        <w:pStyle w:val="ListBullet"/>
      </w:pPr>
      <w:r>
        <w:t>Packing/unpacking &amp; materials</w:t>
      </w:r>
    </w:p>
    <w:p>
      <w:pPr>
        <w:pStyle w:val="ListBullet"/>
      </w:pPr>
      <w:r>
        <w:t>Piano &amp; specialty item moves</w:t>
      </w:r>
    </w:p>
    <w:p>
      <w:pPr>
        <w:pStyle w:val="ListBullet"/>
      </w:pPr>
      <w:r>
        <w:t>Office relocations</w:t>
      </w:r>
    </w:p>
    <w:p>
      <w:pPr>
        <w:pStyle w:val="ListBullet"/>
      </w:pPr>
      <w:r>
        <w:t>Storage (short/long term)</w:t>
      </w:r>
    </w:p>
    <w:p>
      <w:pPr>
        <w:pStyle w:val="ListBullet"/>
      </w:pPr>
      <w:r>
        <w:t>Move-out cleans &amp; end-of-lease tasks</w:t>
      </w:r>
    </w:p>
    <w:p>
      <w:pPr>
        <w:pStyle w:val="Heading1"/>
      </w:pPr>
      <w:r>
        <w:t>Transport, Delivery &amp; Courier</w:t>
      </w:r>
    </w:p>
    <w:p>
      <w:pPr>
        <w:pStyle w:val="ListBullet"/>
      </w:pPr>
      <w:r>
        <w:t>Same-day courier &amp; parcels</w:t>
      </w:r>
    </w:p>
    <w:p>
      <w:pPr>
        <w:pStyle w:val="ListBullet"/>
      </w:pPr>
      <w:r>
        <w:t>Bulky item pickup</w:t>
      </w:r>
    </w:p>
    <w:p>
      <w:pPr>
        <w:pStyle w:val="ListBullet"/>
      </w:pPr>
      <w:r>
        <w:t>Furniture delivery &amp; assembly</w:t>
      </w:r>
    </w:p>
    <w:p>
      <w:pPr>
        <w:pStyle w:val="ListBullet"/>
      </w:pPr>
      <w:r>
        <w:t>Click-and-collect runs</w:t>
      </w:r>
    </w:p>
    <w:p>
      <w:pPr>
        <w:pStyle w:val="ListBullet"/>
      </w:pPr>
      <w:r>
        <w:t>Trailer/ute hire &amp; driver help</w:t>
      </w:r>
    </w:p>
    <w:p>
      <w:pPr>
        <w:pStyle w:val="Heading1"/>
      </w:pPr>
      <w:r>
        <w:t>Automotive &amp; Mobile Services</w:t>
      </w:r>
    </w:p>
    <w:p>
      <w:pPr>
        <w:pStyle w:val="ListBullet"/>
      </w:pPr>
      <w:r>
        <w:t>Mobile mechanics &amp; servicing</w:t>
      </w:r>
    </w:p>
    <w:p>
      <w:pPr>
        <w:pStyle w:val="ListBullet"/>
      </w:pPr>
      <w:r>
        <w:t>Auto electrics &amp; batteries</w:t>
      </w:r>
    </w:p>
    <w:p>
      <w:pPr>
        <w:pStyle w:val="ListBullet"/>
      </w:pPr>
      <w:r>
        <w:t>Windscreen repair/replacement</w:t>
      </w:r>
    </w:p>
    <w:p>
      <w:pPr>
        <w:pStyle w:val="ListBullet"/>
      </w:pPr>
      <w:r>
        <w:t>Detailing &amp; paint correction</w:t>
      </w:r>
    </w:p>
    <w:p>
      <w:pPr>
        <w:pStyle w:val="ListBullet"/>
      </w:pPr>
      <w:r>
        <w:t>Tyres &amp; puncture repair (mobile)</w:t>
      </w:r>
    </w:p>
    <w:p>
      <w:pPr>
        <w:pStyle w:val="ListBullet"/>
      </w:pPr>
      <w:r>
        <w:t>Boat, caravan &amp; trailer servicing</w:t>
      </w:r>
    </w:p>
    <w:p>
      <w:pPr>
        <w:pStyle w:val="Heading1"/>
      </w:pPr>
      <w:r>
        <w:t>Metalwork &amp; Fabrication</w:t>
      </w:r>
    </w:p>
    <w:p>
      <w:pPr>
        <w:pStyle w:val="ListBullet"/>
      </w:pPr>
      <w:r>
        <w:t>Welding (onsite/mobile)</w:t>
      </w:r>
    </w:p>
    <w:p>
      <w:pPr>
        <w:pStyle w:val="ListBullet"/>
      </w:pPr>
      <w:r>
        <w:t>Custom gates, rails &amp; handrails</w:t>
      </w:r>
    </w:p>
    <w:p>
      <w:pPr>
        <w:pStyle w:val="ListBullet"/>
      </w:pPr>
      <w:r>
        <w:t>Sheet metal &amp; flashing</w:t>
      </w:r>
    </w:p>
    <w:p>
      <w:pPr>
        <w:pStyle w:val="ListBullet"/>
      </w:pPr>
      <w:r>
        <w:t>Structural steel install</w:t>
      </w:r>
    </w:p>
    <w:p>
      <w:pPr>
        <w:pStyle w:val="Heading1"/>
      </w:pPr>
      <w:r>
        <w:t>Glass, Glazing &amp; Screens</w:t>
      </w:r>
    </w:p>
    <w:p>
      <w:pPr>
        <w:pStyle w:val="ListBullet"/>
      </w:pPr>
      <w:r>
        <w:t>Emergency glass replacement</w:t>
      </w:r>
    </w:p>
    <w:p>
      <w:pPr>
        <w:pStyle w:val="ListBullet"/>
      </w:pPr>
      <w:r>
        <w:t>Double glazing retrofits</w:t>
      </w:r>
    </w:p>
    <w:p>
      <w:pPr>
        <w:pStyle w:val="ListBullet"/>
      </w:pPr>
      <w:r>
        <w:t>Security &amp; flyscreens</w:t>
      </w:r>
    </w:p>
    <w:p>
      <w:pPr>
        <w:pStyle w:val="ListBullet"/>
      </w:pPr>
      <w:r>
        <w:t>Shower screens &amp; splashbacks</w:t>
      </w:r>
    </w:p>
    <w:p>
      <w:pPr>
        <w:pStyle w:val="Heading1"/>
      </w:pPr>
      <w:r>
        <w:t>Signage &amp; Printing</w:t>
      </w:r>
    </w:p>
    <w:p>
      <w:pPr>
        <w:pStyle w:val="ListBullet"/>
      </w:pPr>
      <w:r>
        <w:t>Real estate boards &amp; corflutes</w:t>
      </w:r>
    </w:p>
    <w:p>
      <w:pPr>
        <w:pStyle w:val="ListBullet"/>
      </w:pPr>
      <w:r>
        <w:t>Vehicle wraps &amp; magnets</w:t>
      </w:r>
    </w:p>
    <w:p>
      <w:pPr>
        <w:pStyle w:val="ListBullet"/>
      </w:pPr>
      <w:r>
        <w:t>Safety signage &amp; site boards</w:t>
      </w:r>
    </w:p>
    <w:p>
      <w:pPr>
        <w:pStyle w:val="ListBullet"/>
      </w:pPr>
      <w:r>
        <w:t>Business cards, flyers &amp; brochures</w:t>
      </w:r>
    </w:p>
    <w:p>
      <w:pPr>
        <w:pStyle w:val="Heading1"/>
      </w:pPr>
      <w:r>
        <w:t>Garden Structures &amp; Exteriors</w:t>
      </w:r>
    </w:p>
    <w:p>
      <w:pPr>
        <w:pStyle w:val="ListBullet"/>
      </w:pPr>
      <w:r>
        <w:t>Sheds &amp; workshops</w:t>
      </w:r>
    </w:p>
    <w:p>
      <w:pPr>
        <w:pStyle w:val="ListBullet"/>
      </w:pPr>
      <w:r>
        <w:t>Carports &amp; shade sails</w:t>
      </w:r>
    </w:p>
    <w:p>
      <w:pPr>
        <w:pStyle w:val="ListBullet"/>
      </w:pPr>
      <w:r>
        <w:t>Water features &amp; ponds</w:t>
      </w:r>
    </w:p>
    <w:p>
      <w:pPr>
        <w:pStyle w:val="ListBullet"/>
      </w:pPr>
      <w:r>
        <w:t>Letterboxes &amp; house numbers</w:t>
      </w:r>
    </w:p>
    <w:p>
      <w:pPr>
        <w:pStyle w:val="Heading1"/>
      </w:pPr>
      <w:r>
        <w:t>Wastewater, Septic &amp; Rural</w:t>
      </w:r>
    </w:p>
    <w:p>
      <w:pPr>
        <w:pStyle w:val="ListBullet"/>
      </w:pPr>
      <w:r>
        <w:t>Septic systems &amp; ATUs</w:t>
      </w:r>
    </w:p>
    <w:p>
      <w:pPr>
        <w:pStyle w:val="ListBullet"/>
      </w:pPr>
      <w:r>
        <w:t>Greywater systems</w:t>
      </w:r>
    </w:p>
    <w:p>
      <w:pPr>
        <w:pStyle w:val="ListBullet"/>
      </w:pPr>
      <w:r>
        <w:t>Bore pumps &amp; irrigation</w:t>
      </w:r>
    </w:p>
    <w:p>
      <w:pPr>
        <w:pStyle w:val="ListBullet"/>
      </w:pPr>
      <w:r>
        <w:t>Rural fencing &amp; gates</w:t>
      </w:r>
    </w:p>
    <w:p>
      <w:pPr>
        <w:pStyle w:val="ListBullet"/>
      </w:pPr>
      <w:r>
        <w:t>Dam &amp; tank maintenance</w:t>
      </w:r>
    </w:p>
    <w:p>
      <w:pPr>
        <w:pStyle w:val="Heading1"/>
      </w:pPr>
      <w:r>
        <w:t>Marine &amp; Jetty</w:t>
      </w:r>
    </w:p>
    <w:p>
      <w:pPr>
        <w:pStyle w:val="ListBullet"/>
      </w:pPr>
      <w:r>
        <w:t>Pontoon &amp; jetty repairs</w:t>
      </w:r>
    </w:p>
    <w:p>
      <w:pPr>
        <w:pStyle w:val="ListBullet"/>
      </w:pPr>
      <w:r>
        <w:t>Antifoul &amp; detailing</w:t>
      </w:r>
    </w:p>
    <w:p>
      <w:pPr>
        <w:pStyle w:val="ListBullet"/>
      </w:pPr>
      <w:r>
        <w:t>Mooring checks</w:t>
      </w:r>
    </w:p>
    <w:p>
      <w:pPr>
        <w:pStyle w:val="Heading1"/>
      </w:pPr>
      <w:r>
        <w:t>Accessibility, NDIS &amp; Aged Care</w:t>
      </w:r>
    </w:p>
    <w:p>
      <w:pPr>
        <w:pStyle w:val="ListBullet"/>
      </w:pPr>
      <w:r>
        <w:t>Home modifications (ramps, rails, widening)</w:t>
      </w:r>
    </w:p>
    <w:p>
      <w:pPr>
        <w:pStyle w:val="ListBullet"/>
      </w:pPr>
      <w:r>
        <w:t>Bathroom accessibility upgrades</w:t>
      </w:r>
    </w:p>
    <w:p>
      <w:pPr>
        <w:pStyle w:val="ListBullet"/>
      </w:pPr>
      <w:r>
        <w:t>Falls prevention &amp; flooring</w:t>
      </w:r>
    </w:p>
    <w:p>
      <w:pPr>
        <w:pStyle w:val="ListBullet"/>
      </w:pPr>
      <w:r>
        <w:t>Assistive tech &amp; smart alerts</w:t>
      </w:r>
    </w:p>
    <w:p>
      <w:pPr>
        <w:pStyle w:val="ListBullet"/>
      </w:pPr>
      <w:r>
        <w:t>In-home care, respite &amp; domestic assistance</w:t>
      </w:r>
    </w:p>
    <w:p>
      <w:pPr>
        <w:pStyle w:val="ListBullet"/>
      </w:pPr>
      <w:r>
        <w:t>NDIS plan-managed provider services</w:t>
      </w:r>
    </w:p>
    <w:p>
      <w:pPr>
        <w:pStyle w:val="Heading1"/>
      </w:pPr>
      <w:r>
        <w:t>Health, Wellness &amp; Personal Care</w:t>
      </w:r>
    </w:p>
    <w:p>
      <w:pPr>
        <w:pStyle w:val="ListBullet"/>
      </w:pPr>
      <w:r>
        <w:t>Personal training &amp; fitness setup</w:t>
      </w:r>
    </w:p>
    <w:p>
      <w:pPr>
        <w:pStyle w:val="ListBullet"/>
      </w:pPr>
      <w:r>
        <w:t>Massage &amp; remedial (mobile)</w:t>
      </w:r>
    </w:p>
    <w:p>
      <w:pPr>
        <w:pStyle w:val="ListBullet"/>
      </w:pPr>
      <w:r>
        <w:t>At-home beauty &amp; grooming</w:t>
      </w:r>
    </w:p>
    <w:p>
      <w:pPr>
        <w:pStyle w:val="ListBullet"/>
      </w:pPr>
      <w:r>
        <w:t>Haircuts (mobile), makeup for events</w:t>
      </w:r>
    </w:p>
    <w:p>
      <w:pPr>
        <w:pStyle w:val="Heading1"/>
      </w:pPr>
      <w:r>
        <w:t>Childcare, Family &amp; Education</w:t>
      </w:r>
    </w:p>
    <w:p>
      <w:pPr>
        <w:pStyle w:val="ListBullet"/>
      </w:pPr>
      <w:r>
        <w:t>Babysitting &amp; nanny services</w:t>
      </w:r>
    </w:p>
    <w:p>
      <w:pPr>
        <w:pStyle w:val="ListBullet"/>
      </w:pPr>
      <w:r>
        <w:t>School pickup/drop-off</w:t>
      </w:r>
    </w:p>
    <w:p>
      <w:pPr>
        <w:pStyle w:val="ListBullet"/>
      </w:pPr>
      <w:r>
        <w:t>Tutoring (primary/secondary)</w:t>
      </w:r>
    </w:p>
    <w:p>
      <w:pPr>
        <w:pStyle w:val="ListBullet"/>
      </w:pPr>
      <w:r>
        <w:t>Music lessons (home)</w:t>
      </w:r>
    </w:p>
    <w:p>
      <w:pPr>
        <w:pStyle w:val="ListBullet"/>
      </w:pPr>
      <w:r>
        <w:t>Party entertainment for kids</w:t>
      </w:r>
    </w:p>
    <w:p>
      <w:pPr>
        <w:pStyle w:val="Heading1"/>
      </w:pPr>
      <w:r>
        <w:t>Pets &amp; Animals</w:t>
      </w:r>
    </w:p>
    <w:p>
      <w:pPr>
        <w:pStyle w:val="ListBullet"/>
      </w:pPr>
      <w:r>
        <w:t>Dog walking &amp; pet sitting</w:t>
      </w:r>
    </w:p>
    <w:p>
      <w:pPr>
        <w:pStyle w:val="ListBullet"/>
      </w:pPr>
      <w:r>
        <w:t>Pet transport</w:t>
      </w:r>
    </w:p>
    <w:p>
      <w:pPr>
        <w:pStyle w:val="ListBullet"/>
      </w:pPr>
      <w:r>
        <w:t>Mobile grooming</w:t>
      </w:r>
    </w:p>
    <w:p>
      <w:pPr>
        <w:pStyle w:val="ListBullet"/>
      </w:pPr>
      <w:r>
        <w:t>Vet nurse home visits</w:t>
      </w:r>
    </w:p>
    <w:p>
      <w:pPr>
        <w:pStyle w:val="ListBullet"/>
      </w:pPr>
      <w:r>
        <w:t>Pet waste removal &amp; yard freshen</w:t>
      </w:r>
    </w:p>
    <w:p>
      <w:pPr>
        <w:pStyle w:val="Heading1"/>
      </w:pPr>
      <w:r>
        <w:t>Events &amp; Hospitality</w:t>
      </w:r>
    </w:p>
    <w:p>
      <w:pPr>
        <w:pStyle w:val="ListBullet"/>
      </w:pPr>
      <w:r>
        <w:t>Party setup &amp; pack-down</w:t>
      </w:r>
    </w:p>
    <w:p>
      <w:pPr>
        <w:pStyle w:val="ListBullet"/>
      </w:pPr>
      <w:r>
        <w:t>Catering &amp; grazing tables</w:t>
      </w:r>
    </w:p>
    <w:p>
      <w:pPr>
        <w:pStyle w:val="ListBullet"/>
      </w:pPr>
      <w:r>
        <w:t>Bar staff &amp; RSA servers</w:t>
      </w:r>
    </w:p>
    <w:p>
      <w:pPr>
        <w:pStyle w:val="ListBullet"/>
      </w:pPr>
      <w:r>
        <w:t>Equipment hire (marquees, chairs, AV)</w:t>
      </w:r>
    </w:p>
    <w:p>
      <w:pPr>
        <w:pStyle w:val="ListBullet"/>
      </w:pPr>
      <w:r>
        <w:t>Event photography &amp; videography</w:t>
      </w:r>
    </w:p>
    <w:p>
      <w:pPr>
        <w:pStyle w:val="ListBullet"/>
      </w:pPr>
      <w:r>
        <w:t>DJs, musicians &amp; MCs</w:t>
      </w:r>
    </w:p>
    <w:p>
      <w:pPr>
        <w:pStyle w:val="Heading1"/>
      </w:pPr>
      <w:r>
        <w:t>Photography, Video &amp; Creative</w:t>
      </w:r>
    </w:p>
    <w:p>
      <w:pPr>
        <w:pStyle w:val="ListBullet"/>
      </w:pPr>
      <w:r>
        <w:t>Real estate photography &amp; floorplans</w:t>
      </w:r>
    </w:p>
    <w:p>
      <w:pPr>
        <w:pStyle w:val="ListBullet"/>
      </w:pPr>
      <w:r>
        <w:t>Virtual tours &amp; Matterport</w:t>
      </w:r>
    </w:p>
    <w:p>
      <w:pPr>
        <w:pStyle w:val="ListBullet"/>
      </w:pPr>
      <w:r>
        <w:t>Drone photo/video</w:t>
      </w:r>
    </w:p>
    <w:p>
      <w:pPr>
        <w:pStyle w:val="ListBullet"/>
      </w:pPr>
      <w:r>
        <w:t>Family/portrait sessions</w:t>
      </w:r>
    </w:p>
    <w:p>
      <w:pPr>
        <w:pStyle w:val="ListBullet"/>
      </w:pPr>
      <w:r>
        <w:t>Photo editing &amp; retouching</w:t>
      </w:r>
    </w:p>
    <w:p>
      <w:pPr>
        <w:pStyle w:val="ListBullet"/>
      </w:pPr>
      <w:r>
        <w:t>Graphic design &amp; branding</w:t>
      </w:r>
    </w:p>
    <w:p>
      <w:pPr>
        <w:pStyle w:val="Heading1"/>
      </w:pPr>
      <w:r>
        <w:t>Business, Admin &amp; Virtual Support</w:t>
      </w:r>
    </w:p>
    <w:p>
      <w:pPr>
        <w:pStyle w:val="ListBullet"/>
      </w:pPr>
      <w:r>
        <w:t>Virtual assistants &amp; data entry</w:t>
      </w:r>
    </w:p>
    <w:p>
      <w:pPr>
        <w:pStyle w:val="ListBullet"/>
      </w:pPr>
      <w:r>
        <w:t>Bookkeeping &amp; BAS support</w:t>
      </w:r>
    </w:p>
    <w:p>
      <w:pPr>
        <w:pStyle w:val="ListBullet"/>
      </w:pPr>
      <w:r>
        <w:t>Document formatting &amp; tenders</w:t>
      </w:r>
    </w:p>
    <w:p>
      <w:pPr>
        <w:pStyle w:val="ListBullet"/>
      </w:pPr>
      <w:r>
        <w:t>Transcription &amp; minute-taking</w:t>
      </w:r>
    </w:p>
    <w:p>
      <w:pPr>
        <w:pStyle w:val="ListBullet"/>
      </w:pPr>
      <w:r>
        <w:t>CRM setup &amp; automation</w:t>
      </w:r>
    </w:p>
    <w:p>
      <w:pPr>
        <w:pStyle w:val="Heading1"/>
      </w:pPr>
      <w:r>
        <w:t>Legal, Finance &amp; Property Services</w:t>
      </w:r>
    </w:p>
    <w:p>
      <w:pPr>
        <w:pStyle w:val="ListBullet"/>
      </w:pPr>
      <w:r>
        <w:t>Conveyancing support</w:t>
      </w:r>
    </w:p>
    <w:p>
      <w:pPr>
        <w:pStyle w:val="ListBullet"/>
      </w:pPr>
      <w:r>
        <w:t>Mortgage broker introductions</w:t>
      </w:r>
    </w:p>
    <w:p>
      <w:pPr>
        <w:pStyle w:val="ListBullet"/>
      </w:pPr>
      <w:r>
        <w:t>Quantity surveyor (tax depreciation)</w:t>
      </w:r>
    </w:p>
    <w:p>
      <w:pPr>
        <w:pStyle w:val="ListBullet"/>
      </w:pPr>
      <w:r>
        <w:t>Land surveying &amp; set-out</w:t>
      </w:r>
    </w:p>
    <w:p>
      <w:pPr>
        <w:pStyle w:val="ListBullet"/>
      </w:pPr>
      <w:r>
        <w:t>Town planning &amp; DA support</w:t>
      </w:r>
    </w:p>
    <w:p>
      <w:pPr>
        <w:pStyle w:val="Heading1"/>
      </w:pPr>
      <w:r>
        <w:t>IT, Web &amp; Cyber</w:t>
      </w:r>
    </w:p>
    <w:p>
      <w:pPr>
        <w:pStyle w:val="ListBullet"/>
      </w:pPr>
      <w:r>
        <w:t>Home office setup &amp; ergonomics</w:t>
      </w:r>
    </w:p>
    <w:p>
      <w:pPr>
        <w:pStyle w:val="ListBullet"/>
      </w:pPr>
      <w:r>
        <w:t>PC/Mac tune-ups &amp; virus removal</w:t>
      </w:r>
    </w:p>
    <w:p>
      <w:pPr>
        <w:pStyle w:val="ListBullet"/>
      </w:pPr>
      <w:r>
        <w:t>Backups &amp; data recovery</w:t>
      </w:r>
    </w:p>
    <w:p>
      <w:pPr>
        <w:pStyle w:val="ListBullet"/>
      </w:pPr>
      <w:r>
        <w:t>Website updates (WordPress, Shopify)</w:t>
      </w:r>
    </w:p>
    <w:p>
      <w:pPr>
        <w:pStyle w:val="ListBullet"/>
      </w:pPr>
      <w:r>
        <w:t>Email/domain setup &amp; troubleshooting</w:t>
      </w:r>
    </w:p>
    <w:p>
      <w:pPr>
        <w:pStyle w:val="Heading1"/>
      </w:pPr>
      <w:r>
        <w:t>Sustainability &amp; Environment</w:t>
      </w:r>
    </w:p>
    <w:p>
      <w:pPr>
        <w:pStyle w:val="ListBullet"/>
      </w:pPr>
      <w:r>
        <w:t>Rainwater &amp; greywater reuse</w:t>
      </w:r>
    </w:p>
    <w:p>
      <w:pPr>
        <w:pStyle w:val="ListBullet"/>
      </w:pPr>
      <w:r>
        <w:t>Native garden conversions</w:t>
      </w:r>
    </w:p>
    <w:p>
      <w:pPr>
        <w:pStyle w:val="ListBullet"/>
      </w:pPr>
      <w:r>
        <w:t>Composting &amp; worm farms</w:t>
      </w:r>
    </w:p>
    <w:p>
      <w:pPr>
        <w:pStyle w:val="ListBullet"/>
      </w:pPr>
      <w:r>
        <w:t>Energy-efficiency upgrades</w:t>
      </w:r>
    </w:p>
    <w:p>
      <w:pPr>
        <w:pStyle w:val="ListBullet"/>
      </w:pPr>
      <w:r>
        <w:t>E-waste recycling pickups</w:t>
      </w:r>
    </w:p>
    <w:p>
      <w:pPr>
        <w:pStyle w:val="Heading1"/>
      </w:pPr>
      <w:r>
        <w:t>Specialty Trades &amp; Niche Services</w:t>
      </w:r>
    </w:p>
    <w:p>
      <w:pPr>
        <w:pStyle w:val="ListBullet"/>
      </w:pPr>
      <w:r>
        <w:t>Asbestos removal (Class A/B licensed)</w:t>
      </w:r>
    </w:p>
    <w:p>
      <w:pPr>
        <w:pStyle w:val="ListBullet"/>
      </w:pPr>
      <w:r>
        <w:t>Lead &amp; mould remediation</w:t>
      </w:r>
    </w:p>
    <w:p>
      <w:pPr>
        <w:pStyle w:val="ListBullet"/>
      </w:pPr>
      <w:r>
        <w:t>Heritage restoration trades</w:t>
      </w:r>
    </w:p>
    <w:p>
      <w:pPr>
        <w:pStyle w:val="ListBullet"/>
      </w:pPr>
      <w:r>
        <w:t>Stone masonry &amp; tuck-pointing</w:t>
      </w:r>
    </w:p>
    <w:p>
      <w:pPr>
        <w:pStyle w:val="ListBullet"/>
      </w:pPr>
      <w:r>
        <w:t>Acoustic treatment &amp; sound studios</w:t>
      </w:r>
    </w:p>
    <w:p>
      <w:pPr>
        <w:pStyle w:val="ListBullet"/>
      </w:pPr>
      <w:r>
        <w:t>Safe room / panic hardware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